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B52BD" w14:textId="77777777" w:rsidR="00694178" w:rsidRPr="004B0813" w:rsidRDefault="00000000">
      <w:pPr>
        <w:pStyle w:val="Titel"/>
        <w:rPr>
          <w:lang w:val="nl-NL"/>
        </w:rPr>
      </w:pPr>
      <w:r w:rsidRPr="004B0813">
        <w:rPr>
          <w:lang w:val="nl-NL"/>
        </w:rPr>
        <w:t>UX Design Observatie en Analyse</w:t>
      </w:r>
    </w:p>
    <w:p w14:paraId="0542033E" w14:textId="77777777" w:rsidR="00694178" w:rsidRPr="004B0813" w:rsidRDefault="00000000">
      <w:pPr>
        <w:pStyle w:val="Kop1"/>
        <w:rPr>
          <w:lang w:val="nl-NL"/>
        </w:rPr>
      </w:pPr>
      <w:r w:rsidRPr="004B0813">
        <w:rPr>
          <w:lang w:val="nl-NL"/>
        </w:rPr>
        <w:t>Observatie</w:t>
      </w:r>
    </w:p>
    <w:p w14:paraId="50830843" w14:textId="77777777" w:rsidR="00694178" w:rsidRPr="004B0813" w:rsidRDefault="00000000">
      <w:pPr>
        <w:pStyle w:val="Kop2"/>
        <w:rPr>
          <w:lang w:val="nl-NL"/>
        </w:rPr>
      </w:pPr>
      <w:r w:rsidRPr="004B0813">
        <w:rPr>
          <w:lang w:val="nl-NL"/>
        </w:rPr>
        <w:t>Stap 1: Gebruiker Bepalen</w:t>
      </w:r>
    </w:p>
    <w:p w14:paraId="4DE0C8A8" w14:textId="77777777" w:rsidR="00694178" w:rsidRPr="004B0813" w:rsidRDefault="00000000">
      <w:pPr>
        <w:rPr>
          <w:lang w:val="nl-NL"/>
        </w:rPr>
      </w:pPr>
      <w:r w:rsidRPr="004B0813">
        <w:rPr>
          <w:lang w:val="nl-NL"/>
        </w:rPr>
        <w:t>Ik heb besloten dat mijn zus de front-end omgeving zal testen. Ze heeft weinig ervaring met ICT en gebruikt haar computer voornamelijk voor eenvoudige taken zoals e-mailen en online winkelen.</w:t>
      </w:r>
    </w:p>
    <w:p w14:paraId="437EB876" w14:textId="77777777" w:rsidR="00694178" w:rsidRPr="004B0813" w:rsidRDefault="00000000">
      <w:pPr>
        <w:pStyle w:val="Kop2"/>
        <w:rPr>
          <w:lang w:val="nl-NL"/>
        </w:rPr>
      </w:pPr>
      <w:r w:rsidRPr="004B0813">
        <w:rPr>
          <w:lang w:val="nl-NL"/>
        </w:rPr>
        <w:t>Stap 2: Observatie Voorbereiden</w:t>
      </w:r>
    </w:p>
    <w:p w14:paraId="6F776221" w14:textId="77777777" w:rsidR="00694178" w:rsidRPr="004B0813" w:rsidRDefault="00000000">
      <w:pPr>
        <w:rPr>
          <w:lang w:val="nl-NL"/>
        </w:rPr>
      </w:pPr>
      <w:r w:rsidRPr="004B0813">
        <w:rPr>
          <w:lang w:val="nl-NL"/>
        </w:rPr>
        <w:t>Mijn zus voelt zich ongemakkelijk bij het opnemen van de sessie, dus ik zal de observatie uitvoeren zonder een video-opname te maken. In plaats daarvan maak ik gedetailleerde aantekeningen tijdens en na de sessie.</w:t>
      </w:r>
    </w:p>
    <w:p w14:paraId="51FC6EF8" w14:textId="77777777" w:rsidR="00694178" w:rsidRPr="004B0813" w:rsidRDefault="00000000">
      <w:pPr>
        <w:pStyle w:val="Kop2"/>
        <w:rPr>
          <w:lang w:val="nl-NL"/>
        </w:rPr>
      </w:pPr>
      <w:r w:rsidRPr="004B0813">
        <w:rPr>
          <w:lang w:val="nl-NL"/>
        </w:rPr>
        <w:t>Stap 3: Observatie Uitvoeren</w:t>
      </w:r>
    </w:p>
    <w:p w14:paraId="5C39F7FC" w14:textId="77777777" w:rsidR="00694178" w:rsidRPr="004B0813" w:rsidRDefault="00000000">
      <w:pPr>
        <w:rPr>
          <w:lang w:val="nl-NL"/>
        </w:rPr>
      </w:pPr>
      <w:r w:rsidRPr="004B0813">
        <w:rPr>
          <w:lang w:val="nl-NL"/>
        </w:rPr>
        <w:t>Ik laat mijn zus de front-end omgeving gebruiken zonder haar enige uitleg te geven. Tijdens de sessie let ik op haar gedrag, welke delen van de website ze gemakkelijk vindt en waar ze tegen problemen aanloopt.</w:t>
      </w:r>
    </w:p>
    <w:p w14:paraId="36EB5ADC" w14:textId="77777777" w:rsidR="00694178" w:rsidRPr="004B0813" w:rsidRDefault="00000000">
      <w:pPr>
        <w:pStyle w:val="Kop2"/>
        <w:rPr>
          <w:lang w:val="nl-NL"/>
        </w:rPr>
      </w:pPr>
      <w:r w:rsidRPr="004B0813">
        <w:rPr>
          <w:lang w:val="nl-NL"/>
        </w:rPr>
        <w:t>Stap 4: Aantekeningen Maken</w:t>
      </w:r>
    </w:p>
    <w:p w14:paraId="7E097B5E" w14:textId="77777777" w:rsidR="00694178" w:rsidRPr="004B0813" w:rsidRDefault="00000000">
      <w:pPr>
        <w:rPr>
          <w:lang w:val="nl-NL"/>
        </w:rPr>
      </w:pPr>
      <w:r w:rsidRPr="004B0813">
        <w:rPr>
          <w:lang w:val="nl-NL"/>
        </w:rPr>
        <w:t>Tijdens de observatie maak ik de volgende aantekeningen:</w:t>
      </w:r>
      <w:r w:rsidRPr="004B0813">
        <w:rPr>
          <w:lang w:val="nl-NL"/>
        </w:rPr>
        <w:br/>
        <w:t>- Ze heeft moeite met het vinden van de contactgegevens.</w:t>
      </w:r>
      <w:r w:rsidRPr="004B0813">
        <w:rPr>
          <w:lang w:val="nl-NL"/>
        </w:rPr>
        <w:br/>
        <w:t>- Ze begrijpt niet meteen waar ze mijn werkervaring kan vinden.</w:t>
      </w:r>
      <w:r w:rsidRPr="004B0813">
        <w:rPr>
          <w:lang w:val="nl-NL"/>
        </w:rPr>
        <w:br/>
        <w:t>- Ze zoekt langer dan verwacht naar de knop om contact op te nemen.</w:t>
      </w:r>
      <w:r w:rsidRPr="004B0813">
        <w:rPr>
          <w:lang w:val="nl-NL"/>
        </w:rPr>
        <w:br/>
        <w:t>- Ze kan mijn naam niet direct vinden op de homepage.</w:t>
      </w:r>
    </w:p>
    <w:p w14:paraId="4CCEAFFF" w14:textId="77777777" w:rsidR="00694178" w:rsidRPr="004B0813" w:rsidRDefault="00000000">
      <w:pPr>
        <w:pStyle w:val="Kop2"/>
        <w:rPr>
          <w:lang w:val="nl-NL"/>
        </w:rPr>
      </w:pPr>
      <w:r w:rsidRPr="004B0813">
        <w:rPr>
          <w:lang w:val="nl-NL"/>
        </w:rPr>
        <w:t>Stap 5: Vragen Stellen</w:t>
      </w:r>
    </w:p>
    <w:p w14:paraId="3042A43A" w14:textId="77777777" w:rsidR="00694178" w:rsidRPr="004B0813" w:rsidRDefault="00000000">
      <w:pPr>
        <w:rPr>
          <w:lang w:val="nl-NL"/>
        </w:rPr>
      </w:pPr>
      <w:r w:rsidRPr="004B0813">
        <w:rPr>
          <w:lang w:val="nl-NL"/>
        </w:rPr>
        <w:t>Na de observatie stel ik haar de volgende vragen en maak aantekeningen van haar antwoorden:</w:t>
      </w:r>
      <w:r w:rsidRPr="004B0813">
        <w:rPr>
          <w:lang w:val="nl-NL"/>
        </w:rPr>
        <w:br/>
        <w:t>1. Wat vond je het moeilijkste om te vinden op de website?</w:t>
      </w:r>
      <w:r w:rsidRPr="004B0813">
        <w:rPr>
          <w:lang w:val="nl-NL"/>
        </w:rPr>
        <w:br/>
        <w:t xml:space="preserve">   - Ze vond het moeilijk om de contactgegevens te vinden.</w:t>
      </w:r>
      <w:r w:rsidRPr="004B0813">
        <w:rPr>
          <w:lang w:val="nl-NL"/>
        </w:rPr>
        <w:br/>
        <w:t>2. Wat vond je het gemakkelijkste op de website?</w:t>
      </w:r>
      <w:r w:rsidRPr="004B0813">
        <w:rPr>
          <w:lang w:val="nl-NL"/>
        </w:rPr>
        <w:br/>
        <w:t xml:space="preserve">   - Het vinden van de projecten waaraan ik heb gewerkt.</w:t>
      </w:r>
      <w:r w:rsidRPr="004B0813">
        <w:rPr>
          <w:lang w:val="nl-NL"/>
        </w:rPr>
        <w:br/>
        <w:t>3. Heb je mijn naam gemakkelijk kunnen vinden?</w:t>
      </w:r>
      <w:r w:rsidRPr="004B0813">
        <w:rPr>
          <w:lang w:val="nl-NL"/>
        </w:rPr>
        <w:br/>
        <w:t xml:space="preserve">   - Nee, ze moest even zoeken.</w:t>
      </w:r>
      <w:r w:rsidRPr="004B0813">
        <w:rPr>
          <w:lang w:val="nl-NL"/>
        </w:rPr>
        <w:br/>
        <w:t>4. Weet je hoe je contact met mij kan opnemen?</w:t>
      </w:r>
      <w:r w:rsidRPr="004B0813">
        <w:rPr>
          <w:lang w:val="nl-NL"/>
        </w:rPr>
        <w:br/>
        <w:t xml:space="preserve">   - Ze vond het uiteindelijk wel, maar niet zonder moeite.</w:t>
      </w:r>
      <w:r w:rsidRPr="004B0813">
        <w:rPr>
          <w:lang w:val="nl-NL"/>
        </w:rPr>
        <w:br/>
        <w:t>5. Was het duidelijk welke opleiding ik volg en wat mijn werkervaring is?</w:t>
      </w:r>
      <w:r w:rsidRPr="004B0813">
        <w:rPr>
          <w:lang w:val="nl-NL"/>
        </w:rPr>
        <w:br/>
        <w:t xml:space="preserve">   - De opleiding was duidelijk, maar mijn werkervaring was wat verwarrend.</w:t>
      </w:r>
    </w:p>
    <w:p w14:paraId="07A30FB4" w14:textId="77777777" w:rsidR="00694178" w:rsidRPr="004B0813" w:rsidRDefault="00000000">
      <w:pPr>
        <w:pStyle w:val="Kop2"/>
        <w:rPr>
          <w:lang w:val="nl-NL"/>
        </w:rPr>
      </w:pPr>
      <w:r w:rsidRPr="004B0813">
        <w:rPr>
          <w:lang w:val="nl-NL"/>
        </w:rPr>
        <w:lastRenderedPageBreak/>
        <w:t>Opleveren: Observatie Aantekeningen</w:t>
      </w:r>
    </w:p>
    <w:p w14:paraId="159E1C93" w14:textId="77777777" w:rsidR="00694178" w:rsidRPr="004B0813" w:rsidRDefault="00000000">
      <w:pPr>
        <w:rPr>
          <w:lang w:val="nl-NL"/>
        </w:rPr>
      </w:pPr>
      <w:r w:rsidRPr="004B0813">
        <w:rPr>
          <w:lang w:val="nl-NL"/>
        </w:rPr>
        <w:t>De observatie aantekeningen zijn gemaakt en klaar voor verdere analyse.</w:t>
      </w:r>
    </w:p>
    <w:p w14:paraId="6DBADF02" w14:textId="77777777" w:rsidR="00694178" w:rsidRPr="004B0813" w:rsidRDefault="00000000">
      <w:pPr>
        <w:pStyle w:val="Kop1"/>
        <w:rPr>
          <w:lang w:val="nl-NL"/>
        </w:rPr>
      </w:pPr>
      <w:r w:rsidRPr="004B0813">
        <w:rPr>
          <w:lang w:val="nl-NL"/>
        </w:rPr>
        <w:t>Analyse</w:t>
      </w:r>
    </w:p>
    <w:p w14:paraId="350A44FE" w14:textId="77777777" w:rsidR="00694178" w:rsidRPr="004B0813" w:rsidRDefault="00000000">
      <w:pPr>
        <w:pStyle w:val="Kop2"/>
        <w:rPr>
          <w:lang w:val="nl-NL"/>
        </w:rPr>
      </w:pPr>
      <w:r w:rsidRPr="004B0813">
        <w:rPr>
          <w:lang w:val="nl-NL"/>
        </w:rPr>
        <w:t>Stap 1: Discussie met andere Front-End Ontwikkelaars</w:t>
      </w:r>
    </w:p>
    <w:p w14:paraId="66058216" w14:textId="77777777" w:rsidR="00694178" w:rsidRPr="004B0813" w:rsidRDefault="00000000">
      <w:pPr>
        <w:rPr>
          <w:lang w:val="nl-NL"/>
        </w:rPr>
      </w:pPr>
      <w:r w:rsidRPr="004B0813">
        <w:rPr>
          <w:lang w:val="nl-NL"/>
        </w:rPr>
        <w:t>Ik bespreek mijn observatie met andere front-end ontwikkelaars. We bespreken de volgende punten:</w:t>
      </w:r>
      <w:r w:rsidRPr="004B0813">
        <w:rPr>
          <w:lang w:val="nl-NL"/>
        </w:rPr>
        <w:br/>
        <w:t>- Het belang van een duidelijke navigatie.</w:t>
      </w:r>
      <w:r w:rsidRPr="004B0813">
        <w:rPr>
          <w:lang w:val="nl-NL"/>
        </w:rPr>
        <w:br/>
        <w:t>- Hoe we de contactgegevens beter zichtbaar kunnen maken.</w:t>
      </w:r>
      <w:r w:rsidRPr="004B0813">
        <w:rPr>
          <w:lang w:val="nl-NL"/>
        </w:rPr>
        <w:br/>
        <w:t>- Mogelijke aanpassingen aan de lay-out om mijn naam prominenter te maken.</w:t>
      </w:r>
      <w:r w:rsidRPr="004B0813">
        <w:rPr>
          <w:lang w:val="nl-NL"/>
        </w:rPr>
        <w:br/>
        <w:t>- Het verbeteren van de toegankelijkheid van de informatie over mijn werkervaring en opleiding.</w:t>
      </w:r>
    </w:p>
    <w:p w14:paraId="7C5C8092" w14:textId="77777777" w:rsidR="00694178" w:rsidRPr="004B0813" w:rsidRDefault="00000000">
      <w:pPr>
        <w:pStyle w:val="Kop2"/>
        <w:rPr>
          <w:lang w:val="nl-NL"/>
        </w:rPr>
      </w:pPr>
      <w:r w:rsidRPr="004B0813">
        <w:rPr>
          <w:lang w:val="nl-NL"/>
        </w:rPr>
        <w:t>Stap 2: Aanvullen van Observaties</w:t>
      </w:r>
    </w:p>
    <w:p w14:paraId="03BD678A" w14:textId="77777777" w:rsidR="00694178" w:rsidRDefault="00000000">
      <w:pPr>
        <w:rPr>
          <w:lang w:val="nl-NL"/>
        </w:rPr>
      </w:pPr>
      <w:r w:rsidRPr="004B0813">
        <w:rPr>
          <w:lang w:val="nl-NL"/>
        </w:rPr>
        <w:t>Aan de hand van de discussie vul ik mijn observaties aan:</w:t>
      </w:r>
      <w:r w:rsidRPr="004B0813">
        <w:rPr>
          <w:lang w:val="nl-NL"/>
        </w:rPr>
        <w:br/>
        <w:t>- De navigatiebalk moet meer opvallen en duidelijkere labels hebben.</w:t>
      </w:r>
      <w:r w:rsidRPr="004B0813">
        <w:rPr>
          <w:lang w:val="nl-NL"/>
        </w:rPr>
        <w:br/>
        <w:t>- Contactgegevens kunnen beter in een apart, goed zichtbaar gedeelte geplaatst worden.</w:t>
      </w:r>
      <w:r w:rsidRPr="004B0813">
        <w:rPr>
          <w:lang w:val="nl-NL"/>
        </w:rPr>
        <w:br/>
        <w:t>- Mijn naam moet groter en opvallender op de homepage komen te staan.</w:t>
      </w:r>
      <w:r w:rsidRPr="004B0813">
        <w:rPr>
          <w:lang w:val="nl-NL"/>
        </w:rPr>
        <w:br/>
        <w:t>- De informatie over mijn werkervaring moet in een meer gestructureerde en overzichtelijke manier worden weergegeven.</w:t>
      </w:r>
    </w:p>
    <w:p w14:paraId="5AA4DE81" w14:textId="77777777" w:rsidR="004B0813" w:rsidRPr="004B0813" w:rsidRDefault="004B0813">
      <w:pPr>
        <w:rPr>
          <w:lang w:val="nl-NL"/>
        </w:rPr>
      </w:pPr>
    </w:p>
    <w:p w14:paraId="1439CE69" w14:textId="77777777" w:rsidR="00694178" w:rsidRPr="004B0813" w:rsidRDefault="00000000">
      <w:pPr>
        <w:pStyle w:val="Kop2"/>
        <w:rPr>
          <w:lang w:val="nl-NL"/>
        </w:rPr>
      </w:pPr>
      <w:r w:rsidRPr="004B0813">
        <w:rPr>
          <w:lang w:val="nl-NL"/>
        </w:rPr>
        <w:t>Stap 3: Analyse Schrijven</w:t>
      </w:r>
    </w:p>
    <w:p w14:paraId="4BF7AE87" w14:textId="77777777" w:rsidR="004B0813" w:rsidRDefault="004B0813" w:rsidP="004B0813">
      <w:pPr>
        <w:pStyle w:val="Normaalweb"/>
        <w:rPr>
          <w:color w:val="000000"/>
        </w:rPr>
      </w:pPr>
      <w:r>
        <w:rPr>
          <w:color w:val="000000"/>
        </w:rPr>
        <w:t xml:space="preserve">Tijdens het testen van mijn zus op </w:t>
      </w:r>
      <w:proofErr w:type="gramStart"/>
      <w:r>
        <w:rPr>
          <w:color w:val="000000"/>
        </w:rPr>
        <w:t>de front-end</w:t>
      </w:r>
      <w:proofErr w:type="gramEnd"/>
      <w:r>
        <w:rPr>
          <w:color w:val="000000"/>
        </w:rPr>
        <w:t xml:space="preserve"> van mijn website, kwamen er een aantal dingen naar voren die de gebruikerservaring niet goed maken. De belangrijkste problemen die we zagen, waren het moeilijk vinden van de contactgegevens, het niet goed zichtbaar zijn van mijn naam op de homepage, en de onduidelijke weergave van mijn werkervaring. Deze punten zijn belangrijk om te verbeteren zodat de website makkelijker te gebruiken is, vooral voor mensen die weinig van ICT weten.</w:t>
      </w:r>
    </w:p>
    <w:p w14:paraId="6B3B93A2" w14:textId="77777777" w:rsidR="004B0813" w:rsidRDefault="004B0813" w:rsidP="004B0813">
      <w:pPr>
        <w:pStyle w:val="Normaalweb"/>
        <w:rPr>
          <w:color w:val="000000"/>
        </w:rPr>
      </w:pPr>
    </w:p>
    <w:p w14:paraId="355FEC03" w14:textId="69B610EA" w:rsidR="004B0813" w:rsidRDefault="004B0813" w:rsidP="004B0813">
      <w:pPr>
        <w:pStyle w:val="Normaalweb"/>
        <w:rPr>
          <w:color w:val="000000"/>
        </w:rPr>
      </w:pPr>
      <w:r>
        <w:rPr>
          <w:color w:val="000000"/>
        </w:rPr>
        <w:t xml:space="preserve">Het grootste probleem was dat mijn zus moeite had met het vinden van de </w:t>
      </w:r>
      <w:proofErr w:type="spellStart"/>
      <w:r>
        <w:rPr>
          <w:color w:val="000000"/>
        </w:rPr>
        <w:t>Github</w:t>
      </w:r>
      <w:proofErr w:type="spellEnd"/>
      <w:r>
        <w:rPr>
          <w:color w:val="000000"/>
        </w:rPr>
        <w:t>/</w:t>
      </w:r>
      <w:proofErr w:type="spellStart"/>
      <w:r>
        <w:rPr>
          <w:color w:val="000000"/>
        </w:rPr>
        <w:t>linkdin</w:t>
      </w:r>
      <w:proofErr w:type="spellEnd"/>
      <w:r>
        <w:rPr>
          <w:color w:val="000000"/>
        </w:rPr>
        <w:t xml:space="preserve">. Dit laat zien dat deze informatie niet op een logische plek staat. Om dit te verbeteren, zou ik de contactinformatie in een apart, goed zichtbaar gedeelte plaatsen, bijvoorbeeld in de koptekst of in een </w:t>
      </w:r>
      <w:proofErr w:type="spellStart"/>
      <w:r>
        <w:rPr>
          <w:color w:val="000000"/>
        </w:rPr>
        <w:t>zijbalk</w:t>
      </w:r>
      <w:proofErr w:type="spellEnd"/>
      <w:r>
        <w:rPr>
          <w:color w:val="000000"/>
        </w:rPr>
        <w:t>. Als de contactgegevens makkelijker te vinden zijn, kunnen gebruikers snel contact opnemen, wat belangrijk is voor een goede gebruikerservaring.</w:t>
      </w:r>
    </w:p>
    <w:p w14:paraId="1F5DFD62" w14:textId="77777777" w:rsidR="004B0813" w:rsidRDefault="004B0813" w:rsidP="004B0813">
      <w:pPr>
        <w:pStyle w:val="Normaalweb"/>
        <w:rPr>
          <w:rFonts w:ascii="-webkit-standard" w:hAnsi="-webkit-standard"/>
          <w:color w:val="000000"/>
        </w:rPr>
      </w:pPr>
    </w:p>
    <w:p w14:paraId="3CF16F3D" w14:textId="43CAD963" w:rsidR="004B0813" w:rsidRPr="004B0813" w:rsidRDefault="004B0813" w:rsidP="004B0813">
      <w:pPr>
        <w:pStyle w:val="Normaalweb"/>
        <w:rPr>
          <w:color w:val="000000"/>
        </w:rPr>
      </w:pPr>
      <w:r w:rsidRPr="004B0813">
        <w:rPr>
          <w:color w:val="000000"/>
        </w:rPr>
        <w:lastRenderedPageBreak/>
        <w:t>Een ander probleem was dat het contactformulier niet overzichtelijk was. Dit is belangrijke informatie voor de gebruiker, en het zou daarom duidelijk en gemakkelijk in te vullen moeten zijn. Om dit te verbeteren, zou ik het formulier herstructureren zodat de velden duidelijk gelabeld en logisch gerangschikt zijn. Het gebruik van voldoende witruimte en duidelijke instructies bij elk veld kan ook helpen om het formulier gebruiksvriendelijker te maken.</w:t>
      </w:r>
    </w:p>
    <w:p w14:paraId="7D2290E9" w14:textId="7DE107B4" w:rsidR="004B0813" w:rsidRDefault="004B0813" w:rsidP="004B0813">
      <w:pPr>
        <w:pStyle w:val="Normaalweb"/>
        <w:rPr>
          <w:color w:val="000000"/>
        </w:rPr>
      </w:pPr>
      <w:r>
        <w:rPr>
          <w:color w:val="000000"/>
        </w:rPr>
        <w:t xml:space="preserve">Daarnaast was de manier waarop mijn werkervaring wordt getoond niet duidelijk genoeg. Hoewel de informatie er is, moet deze beter gestructureerd en overzichtelijker worden gepresenteerd. Dit kan worden opgelost door secties of tabs te gebruiken die de verschillende onderdelen van mijn werkervaring scheiden. Een goede structuur helpt gebruikers snel de relevante informatie te vinden zonder dat ze </w:t>
      </w:r>
      <w:proofErr w:type="gramStart"/>
      <w:r>
        <w:rPr>
          <w:color w:val="000000"/>
        </w:rPr>
        <w:t>teveel</w:t>
      </w:r>
      <w:proofErr w:type="gramEnd"/>
      <w:r>
        <w:rPr>
          <w:color w:val="000000"/>
        </w:rPr>
        <w:t xml:space="preserve"> tekst moeten doorlezen.</w:t>
      </w:r>
    </w:p>
    <w:p w14:paraId="498E4D91" w14:textId="77777777" w:rsidR="004B0813" w:rsidRDefault="004B0813" w:rsidP="004B0813">
      <w:pPr>
        <w:pStyle w:val="Normaalweb"/>
        <w:rPr>
          <w:color w:val="000000"/>
        </w:rPr>
      </w:pPr>
      <w:r>
        <w:rPr>
          <w:color w:val="000000"/>
        </w:rPr>
        <w:t>Uit de discussie met andere front-end ontwikkelaars bleek dat een goede navigatie belangrijk is voor een fijne gebruikerservaring. Een duidelijke en makkelijk te gebruiken navigatiebalk kan helpen om de gebruiker snel naar de gewenste informatie te leiden. Het gebruik van duidelijke labels en het consistent houden van de navigatie-elementen is hierbij belangrijk. Een intuïtieve navigatie zorgt ervoor dat gebruikers zonder moeite door de website kunnen bewegen, wat hun algehele ervaring verbetert.</w:t>
      </w:r>
    </w:p>
    <w:p w14:paraId="5A9DB9BD" w14:textId="77777777" w:rsidR="004B0813" w:rsidRDefault="004B0813" w:rsidP="004B0813">
      <w:pPr>
        <w:pStyle w:val="Normaalweb"/>
        <w:rPr>
          <w:color w:val="000000"/>
        </w:rPr>
      </w:pPr>
      <w:r>
        <w:rPr>
          <w:color w:val="000000"/>
        </w:rPr>
        <w:t>Tot slot was het duidelijk welke opleiding ik volg, maar dit kan nog beter door een specifiek gedeelte aan de opleiding te wijden, eventueel met visuele elementen zoals iconen of afbeeldingen die de tekst ondersteunen. Visuele elementen kunnen helpen om de informatie aantrekkelijker en makkelijker te begrijpen te maken. Dit is vooral nuttig voor mensen die visueel zijn ingesteld en informatie sneller opnemen door middel van beelden.</w:t>
      </w:r>
    </w:p>
    <w:p w14:paraId="3372C3E6" w14:textId="77777777" w:rsidR="004B0813" w:rsidRDefault="004B0813" w:rsidP="004B0813">
      <w:pPr>
        <w:pStyle w:val="Normaalweb"/>
        <w:rPr>
          <w:color w:val="000000"/>
        </w:rPr>
      </w:pPr>
      <w:r>
        <w:rPr>
          <w:color w:val="000000"/>
        </w:rPr>
        <w:t xml:space="preserve">De observatie en daaropvolgende analyse hebben waardevolle inzichten opgeleverd over hoe </w:t>
      </w:r>
      <w:proofErr w:type="gramStart"/>
      <w:r>
        <w:rPr>
          <w:color w:val="000000"/>
        </w:rPr>
        <w:t>de front-end</w:t>
      </w:r>
      <w:proofErr w:type="gramEnd"/>
      <w:r>
        <w:rPr>
          <w:color w:val="000000"/>
        </w:rPr>
        <w:t xml:space="preserve"> van mijn website kan worden verbeterd. Door de navigatie te verduidelijken, belangrijke informatie prominenter te maken en de structuur van de inhoud te verbeteren, kan de gebruikerservaring aanzienlijk worden verbeterd. Deze aanpassingen zullen niet alleen helpen om de informatie beter toegankelijk te maken voor gebruikers met weinig ICT-ervaring, zoals mijn zus, maar zullen ook bijdragen aan een algeheel gebruiksvriendelijker ontwerp. Het doel is om een website te creëren die niet alleen informatief is, maar ook makkelijk te gebruiken en toegankelijk voor een breed scala aan gebruikers. Met deze verbeteringen kan de website effectiever zijn in het laten zien van mijn professionele kwalificaties en ervaringen, terwijl het een positieve gebruikerservaring biedt.</w:t>
      </w:r>
    </w:p>
    <w:p w14:paraId="08B04B3E" w14:textId="0B6ADD63" w:rsidR="00694178" w:rsidRPr="004B0813" w:rsidRDefault="00694178" w:rsidP="004B0813">
      <w:pPr>
        <w:rPr>
          <w:lang w:val="nl-NL"/>
        </w:rPr>
      </w:pPr>
    </w:p>
    <w:sectPr w:rsidR="00694178" w:rsidRPr="004B08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1315991939">
    <w:abstractNumId w:val="8"/>
  </w:num>
  <w:num w:numId="2" w16cid:durableId="925109471">
    <w:abstractNumId w:val="6"/>
  </w:num>
  <w:num w:numId="3" w16cid:durableId="1432823226">
    <w:abstractNumId w:val="5"/>
  </w:num>
  <w:num w:numId="4" w16cid:durableId="960109781">
    <w:abstractNumId w:val="4"/>
  </w:num>
  <w:num w:numId="5" w16cid:durableId="935862735">
    <w:abstractNumId w:val="7"/>
  </w:num>
  <w:num w:numId="6" w16cid:durableId="895553001">
    <w:abstractNumId w:val="3"/>
  </w:num>
  <w:num w:numId="7" w16cid:durableId="1019545230">
    <w:abstractNumId w:val="2"/>
  </w:num>
  <w:num w:numId="8" w16cid:durableId="611133576">
    <w:abstractNumId w:val="1"/>
  </w:num>
  <w:num w:numId="9" w16cid:durableId="1073964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50148"/>
    <w:rsid w:val="0029639D"/>
    <w:rsid w:val="00326F90"/>
    <w:rsid w:val="004B0813"/>
    <w:rsid w:val="005C61D0"/>
    <w:rsid w:val="0069417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6B4EEB"/>
  <w14:defaultImageDpi w14:val="300"/>
  <w15:docId w15:val="{CDDC793D-5D6E-B749-83D7-D6D6DD339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alweb">
    <w:name w:val="Normal (Web)"/>
    <w:basedOn w:val="Standaard"/>
    <w:uiPriority w:val="99"/>
    <w:semiHidden/>
    <w:unhideWhenUsed/>
    <w:rsid w:val="004B0813"/>
    <w:pPr>
      <w:spacing w:before="100" w:beforeAutospacing="1" w:after="100" w:afterAutospacing="1" w:line="240" w:lineRule="auto"/>
    </w:pPr>
    <w:rPr>
      <w:rFonts w:ascii="Times New Roman" w:eastAsia="Times New Roman" w:hAnsi="Times New Roman" w:cs="Times New Roman"/>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5299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981</Words>
  <Characters>5399</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6368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Ermin Sehic</cp:lastModifiedBy>
  <cp:revision>3</cp:revision>
  <dcterms:created xsi:type="dcterms:W3CDTF">2024-06-11T19:34:00Z</dcterms:created>
  <dcterms:modified xsi:type="dcterms:W3CDTF">2024-06-11T19:44:00Z</dcterms:modified>
  <cp:category/>
</cp:coreProperties>
</file>