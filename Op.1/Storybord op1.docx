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BDB8E" w14:textId="77777777" w:rsidR="00FC4590" w:rsidRDefault="00000000">
      <w:pPr>
        <w:pStyle w:val="Titel"/>
      </w:pPr>
      <w:r>
        <w:t>Opdracht 1: Storyboard</w:t>
      </w:r>
    </w:p>
    <w:p w14:paraId="7DB2BF08" w14:textId="77777777" w:rsidR="00FC4590" w:rsidRDefault="00000000">
      <w:r>
        <w:t>Opdracht 1 is het uitwerken van een storyboard voor de gebruikerservaring op je website/portfolio.</w:t>
      </w:r>
    </w:p>
    <w:p w14:paraId="4D579E0D" w14:textId="77777777" w:rsidR="00FC4590" w:rsidRDefault="00000000">
      <w:r>
        <w:t>Normaal zou je dit moeten doen aan de hand van persona's, maar gezien het je eigen portfolio is hoef je geen persona's te maken.</w:t>
      </w:r>
    </w:p>
    <w:p w14:paraId="35573436" w14:textId="77777777" w:rsidR="00FC4590" w:rsidRDefault="00000000">
      <w:pPr>
        <w:pStyle w:val="Kop1"/>
      </w:pPr>
      <w:r>
        <w:t>Een storyboard, wat houdt dit in?</w:t>
      </w:r>
    </w:p>
    <w:p w14:paraId="6D7ACD23" w14:textId="77777777" w:rsidR="00FC4590" w:rsidRDefault="00000000">
      <w:r>
        <w:t>Bij het maken van films en animaties wordt een storyboard veel gebruikt. Het lijkt op een stripverhaal, maar dan alleen met de stappen die moeten gebeuren.</w:t>
      </w:r>
    </w:p>
    <w:p w14:paraId="1B1CA989" w14:textId="77777777" w:rsidR="00FC4590" w:rsidRDefault="00000000">
      <w:r>
        <w:t>Voordelen van een UX storyboard:</w:t>
      </w:r>
    </w:p>
    <w:p w14:paraId="35A09CF3" w14:textId="77777777" w:rsidR="00FC4590" w:rsidRDefault="00000000">
      <w:r>
        <w:t>- Het helpt om de gebruikerservaring voor te stellen en te onderzoeken.</w:t>
      </w:r>
      <w:r>
        <w:br/>
        <w:t>- Het visualiseert hoe mensen met de website/applicatie om zouden gaan.</w:t>
      </w:r>
      <w:r>
        <w:br/>
        <w:t>- Het helpt om de motivatie van je bezoekers te begrijpen.</w:t>
      </w:r>
      <w:r>
        <w:br/>
        <w:t>- Het helpt om de connecties tussen bezoekers te begrijpen.</w:t>
      </w:r>
    </w:p>
    <w:p w14:paraId="6DB1E83F" w14:textId="77777777" w:rsidR="00FC4590" w:rsidRDefault="00000000">
      <w:pPr>
        <w:pStyle w:val="Kop1"/>
      </w:pPr>
      <w:r>
        <w:t>Voorbeeld van een UX Storyboard voor je Website/Portfolio</w:t>
      </w:r>
    </w:p>
    <w:p w14:paraId="5D27AE26" w14:textId="77777777" w:rsidR="00FC4590" w:rsidRDefault="00000000">
      <w:pPr>
        <w:pStyle w:val="Kop2"/>
      </w:pPr>
      <w:r>
        <w:t>1. Gebruiker zoekt naar een portfolio</w:t>
      </w:r>
    </w:p>
    <w:p w14:paraId="5650CBFC" w14:textId="77777777" w:rsidR="00FC4590" w:rsidRDefault="00000000">
      <w:r>
        <w:t>Context: De gebruiker (bijvoorbeeld een potentiële werkgever) zoekt online naar een portfolio van een softwareontwikkelaar.</w:t>
      </w:r>
    </w:p>
    <w:p w14:paraId="74AE56C3" w14:textId="77777777" w:rsidR="00FC4590" w:rsidRDefault="00000000">
      <w:r>
        <w:t>Actie: De gebruiker typt 'portfolio softwareontwikkelaar' in de zoekmachine.</w:t>
      </w:r>
    </w:p>
    <w:p w14:paraId="5F437D56" w14:textId="77777777" w:rsidR="00FC4590" w:rsidRDefault="00000000">
      <w:pPr>
        <w:pStyle w:val="Kop2"/>
      </w:pPr>
      <w:r>
        <w:t>2. Gebruiker komt op je homepage terecht</w:t>
      </w:r>
    </w:p>
    <w:p w14:paraId="3B2C27E1" w14:textId="77777777" w:rsidR="00FC4590" w:rsidRDefault="00000000">
      <w:r>
        <w:t>Context: De gebruiker ziet een link naar jouw portfolio in de zoekresultaten en klikt erop.</w:t>
      </w:r>
    </w:p>
    <w:p w14:paraId="2802C233" w14:textId="77777777" w:rsidR="00FC4590" w:rsidRDefault="00000000">
      <w:r>
        <w:t>Actie: De gebruiker komt op de homepage van jouw website.</w:t>
      </w:r>
    </w:p>
    <w:p w14:paraId="0CE0E1BE" w14:textId="77777777" w:rsidR="00FC4590" w:rsidRDefault="00000000">
      <w:pPr>
        <w:pStyle w:val="Kop2"/>
      </w:pPr>
      <w:r>
        <w:t>3. Gebruiker ziet een overzichtelijke homepage</w:t>
      </w:r>
    </w:p>
    <w:p w14:paraId="2A40E6E1" w14:textId="77777777" w:rsidR="00FC4590" w:rsidRDefault="00000000">
      <w:r>
        <w:t>Context: De homepage is duidelijk en overzichtelijk, met jouw naam prominent aanwezig.</w:t>
      </w:r>
    </w:p>
    <w:p w14:paraId="16E609B3" w14:textId="77777777" w:rsidR="00FC4590" w:rsidRDefault="00000000">
      <w:r>
        <w:t>Actie: De gebruiker ziet direct wie je bent en wat je doet.</w:t>
      </w:r>
    </w:p>
    <w:p w14:paraId="120EE834" w14:textId="77777777" w:rsidR="00FC4590" w:rsidRDefault="00000000">
      <w:pPr>
        <w:pStyle w:val="Kop2"/>
      </w:pPr>
      <w:r>
        <w:t>4. Gebruiker navigeert naar de contactpagina</w:t>
      </w:r>
    </w:p>
    <w:p w14:paraId="60EED400" w14:textId="77777777" w:rsidR="00FC4590" w:rsidRDefault="00000000">
      <w:r>
        <w:t>Context: De gebruiker wil meer informatie over je achtergrond en contactgegevens.</w:t>
      </w:r>
    </w:p>
    <w:p w14:paraId="4547FE48" w14:textId="77777777" w:rsidR="00FC4590" w:rsidRDefault="00000000">
      <w:r>
        <w:t>Actie: De gebruiker klikt op de 'Contact' link in de navigatiebalk.</w:t>
      </w:r>
    </w:p>
    <w:p w14:paraId="75F2FAC7" w14:textId="77777777" w:rsidR="00FC4590" w:rsidRDefault="00000000">
      <w:pPr>
        <w:pStyle w:val="Kop2"/>
      </w:pPr>
      <w:r>
        <w:lastRenderedPageBreak/>
        <w:t>5. Gebruiker ziet contactinformatie en een duidelijk formulier</w:t>
      </w:r>
    </w:p>
    <w:p w14:paraId="058B9058" w14:textId="77777777" w:rsidR="00FC4590" w:rsidRDefault="00000000">
      <w:r>
        <w:t>Context: De contactpagina heeft duidelijke informatie en een overzichtelijk contactformulier.</w:t>
      </w:r>
    </w:p>
    <w:p w14:paraId="562D3099" w14:textId="77777777" w:rsidR="00FC4590" w:rsidRDefault="00000000">
      <w:r>
        <w:t>Actie: De gebruiker vult het formulier in om contact met je op te nemen.</w:t>
      </w:r>
    </w:p>
    <w:p w14:paraId="1EAE3301" w14:textId="77777777" w:rsidR="00FC4590" w:rsidRDefault="00000000">
      <w:pPr>
        <w:pStyle w:val="Kop2"/>
      </w:pPr>
      <w:r>
        <w:t>6. Gebruiker bekijkt je projecten</w:t>
      </w:r>
    </w:p>
    <w:p w14:paraId="1BE7638A" w14:textId="77777777" w:rsidR="00FC4590" w:rsidRDefault="00000000">
      <w:r>
        <w:t>Context: De gebruiker wil zien welke projecten je hebt gedaan.</w:t>
      </w:r>
    </w:p>
    <w:p w14:paraId="16E26520" w14:textId="77777777" w:rsidR="00FC4590" w:rsidRDefault="00000000">
      <w:r>
        <w:t>Actie: De gebruiker navigeert naar de 'Projecten' pagina en bekijkt de voorbeelden van je werk.</w:t>
      </w:r>
    </w:p>
    <w:p w14:paraId="064E34C0" w14:textId="77777777" w:rsidR="00FC4590" w:rsidRDefault="00000000">
      <w:pPr>
        <w:pStyle w:val="Kop2"/>
      </w:pPr>
      <w:r>
        <w:t>7. Gebruiker leest over je werkervaring en opleiding</w:t>
      </w:r>
    </w:p>
    <w:p w14:paraId="014A5F1A" w14:textId="77777777" w:rsidR="00FC4590" w:rsidRDefault="00000000">
      <w:r>
        <w:t>Context: De gebruiker wil meer weten over je professionele achtergrond.</w:t>
      </w:r>
    </w:p>
    <w:p w14:paraId="1D2F2883" w14:textId="77777777" w:rsidR="00FC4590" w:rsidRDefault="00000000">
      <w:r>
        <w:t>Actie: De gebruiker navigeert naar de 'Werkervaring' en 'Opleidingen' pagina's om meer over je te weten te komen.</w:t>
      </w:r>
    </w:p>
    <w:p w14:paraId="3531E8AE" w14:textId="77777777" w:rsidR="00FC4590" w:rsidRDefault="00000000">
      <w:pPr>
        <w:pStyle w:val="Kop2"/>
      </w:pPr>
      <w:r>
        <w:t>8. Gebruiker besluit contact op te nemen</w:t>
      </w:r>
    </w:p>
    <w:p w14:paraId="56B83E4D" w14:textId="77777777" w:rsidR="00FC4590" w:rsidRDefault="00000000">
      <w:r>
        <w:t>Context: De gebruiker is onder de indruk van je portfolio en wil je benaderen voor een mogelijke samenwerking.</w:t>
      </w:r>
    </w:p>
    <w:p w14:paraId="753B056B" w14:textId="77777777" w:rsidR="00FC4590" w:rsidRDefault="00000000">
      <w:r>
        <w:t>Actie: De gebruiker gaat terug naar de contactpagina, vult het formulier in, en verzendt een bericht.</w:t>
      </w:r>
    </w:p>
    <w:p w14:paraId="744BE29D" w14:textId="77777777" w:rsidR="00FC4590" w:rsidRDefault="00000000">
      <w:pPr>
        <w:pStyle w:val="Kop1"/>
      </w:pPr>
      <w:r>
        <w:t>Conclusie</w:t>
      </w:r>
    </w:p>
    <w:p w14:paraId="1E418DE9" w14:textId="77777777" w:rsidR="00FC4590" w:rsidRDefault="00000000">
      <w:r>
        <w:t>Door dit storyboard te volgen, kun je de gebruikerservaring van je website/portfolio optimaliseren. Elke stap is belangrijk om ervoor te zorgen dat de gebruiker snel en eenvoudig de informatie kan vinden die hij nodig heeft. Door een overzichtelijke homepage, duidelijke navigatie, en gebruiksvriendelijke contactformulieren, zorg je ervoor dat je bezoekers een positieve ervaring hebben en je eenvoudig kunnen benaderen. Als je meer wilt weten over het maken van persona's, kun je dit overzicht bekijken.</w:t>
      </w:r>
    </w:p>
    <w:sectPr w:rsidR="00FC459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jstnummering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jstopsomtek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jstopsomtek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jstnummering"/>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jstopsomteken"/>
      <w:lvlText w:val=""/>
      <w:lvlJc w:val="left"/>
      <w:pPr>
        <w:tabs>
          <w:tab w:val="num" w:pos="360"/>
        </w:tabs>
        <w:ind w:left="360" w:hanging="360"/>
      </w:pPr>
      <w:rPr>
        <w:rFonts w:ascii="Symbol" w:hAnsi="Symbol" w:hint="default"/>
      </w:rPr>
    </w:lvl>
  </w:abstractNum>
  <w:num w:numId="1" w16cid:durableId="930621638">
    <w:abstractNumId w:val="8"/>
  </w:num>
  <w:num w:numId="2" w16cid:durableId="1272709837">
    <w:abstractNumId w:val="6"/>
  </w:num>
  <w:num w:numId="3" w16cid:durableId="414403101">
    <w:abstractNumId w:val="5"/>
  </w:num>
  <w:num w:numId="4" w16cid:durableId="1017535781">
    <w:abstractNumId w:val="4"/>
  </w:num>
  <w:num w:numId="5" w16cid:durableId="1625236417">
    <w:abstractNumId w:val="7"/>
  </w:num>
  <w:num w:numId="6" w16cid:durableId="1238243942">
    <w:abstractNumId w:val="3"/>
  </w:num>
  <w:num w:numId="7" w16cid:durableId="1639068040">
    <w:abstractNumId w:val="2"/>
  </w:num>
  <w:num w:numId="8" w16cid:durableId="1789469292">
    <w:abstractNumId w:val="1"/>
  </w:num>
  <w:num w:numId="9" w16cid:durableId="635765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hideSpellingErrors/>
  <w:hideGrammaticalErrors/>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AA1D8D"/>
    <w:rsid w:val="00B47730"/>
    <w:rsid w:val="00CB0664"/>
    <w:rsid w:val="00D93EDA"/>
    <w:rsid w:val="00FC459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119F5F"/>
  <w14:defaultImageDpi w14:val="300"/>
  <w15:docId w15:val="{CDDC793D-5D6E-B749-83D7-D6D6DD339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C693F"/>
  </w:style>
  <w:style w:type="paragraph" w:styleId="Kop1">
    <w:name w:val="heading 1"/>
    <w:basedOn w:val="Standaard"/>
    <w:next w:val="Standaard"/>
    <w:link w:val="Kop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Kop9">
    <w:name w:val="heading 9"/>
    <w:basedOn w:val="Standaard"/>
    <w:next w:val="Standaard"/>
    <w:link w:val="Kop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618BF"/>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E618BF"/>
  </w:style>
  <w:style w:type="paragraph" w:styleId="Voettekst">
    <w:name w:val="footer"/>
    <w:basedOn w:val="Standaard"/>
    <w:link w:val="VoettekstChar"/>
    <w:uiPriority w:val="99"/>
    <w:unhideWhenUsed/>
    <w:rsid w:val="00E618BF"/>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E618BF"/>
  </w:style>
  <w:style w:type="paragraph" w:styleId="Geenafstand">
    <w:name w:val="No Spacing"/>
    <w:uiPriority w:val="1"/>
    <w:qFormat/>
    <w:rsid w:val="00FC693F"/>
    <w:pPr>
      <w:spacing w:after="0" w:line="240" w:lineRule="auto"/>
    </w:pPr>
  </w:style>
  <w:style w:type="character" w:customStyle="1" w:styleId="Kop1Char">
    <w:name w:val="Kop 1 Char"/>
    <w:basedOn w:val="Standaardalinea-lettertype"/>
    <w:link w:val="Kop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FC693F"/>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FC693F"/>
    <w:rPr>
      <w:rFonts w:asciiTheme="majorHAnsi" w:eastAsiaTheme="majorEastAsia" w:hAnsiTheme="majorHAnsi" w:cstheme="majorBidi"/>
      <w:b/>
      <w:bCs/>
      <w:color w:val="4F81BD" w:themeColor="accent1"/>
    </w:rPr>
  </w:style>
  <w:style w:type="paragraph" w:styleId="Titel">
    <w:name w:val="Title"/>
    <w:basedOn w:val="Standaard"/>
    <w:next w:val="Standaard"/>
    <w:link w:val="Tite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FC693F"/>
    <w:rPr>
      <w:rFonts w:asciiTheme="majorHAnsi" w:eastAsiaTheme="majorEastAsia" w:hAnsiTheme="majorHAnsi" w:cstheme="majorBidi"/>
      <w:i/>
      <w:iCs/>
      <w:color w:val="4F81BD" w:themeColor="accent1"/>
      <w:spacing w:val="15"/>
      <w:sz w:val="24"/>
      <w:szCs w:val="24"/>
    </w:rPr>
  </w:style>
  <w:style w:type="paragraph" w:styleId="Lijstalinea">
    <w:name w:val="List Paragraph"/>
    <w:basedOn w:val="Standaard"/>
    <w:uiPriority w:val="34"/>
    <w:qFormat/>
    <w:rsid w:val="00FC693F"/>
    <w:pPr>
      <w:ind w:left="720"/>
      <w:contextualSpacing/>
    </w:pPr>
  </w:style>
  <w:style w:type="paragraph" w:styleId="Plattetekst">
    <w:name w:val="Body Text"/>
    <w:basedOn w:val="Standaard"/>
    <w:link w:val="PlattetekstChar"/>
    <w:uiPriority w:val="99"/>
    <w:unhideWhenUsed/>
    <w:rsid w:val="00AA1D8D"/>
    <w:pPr>
      <w:spacing w:after="120"/>
    </w:pPr>
  </w:style>
  <w:style w:type="character" w:customStyle="1" w:styleId="PlattetekstChar">
    <w:name w:val="Platte tekst Char"/>
    <w:basedOn w:val="Standaardalinea-lettertype"/>
    <w:link w:val="Plattetekst"/>
    <w:uiPriority w:val="99"/>
    <w:rsid w:val="00AA1D8D"/>
  </w:style>
  <w:style w:type="paragraph" w:styleId="Plattetekst2">
    <w:name w:val="Body Text 2"/>
    <w:basedOn w:val="Standaard"/>
    <w:link w:val="Plattetekst2Char"/>
    <w:uiPriority w:val="99"/>
    <w:unhideWhenUsed/>
    <w:rsid w:val="00AA1D8D"/>
    <w:pPr>
      <w:spacing w:after="120" w:line="480" w:lineRule="auto"/>
    </w:pPr>
  </w:style>
  <w:style w:type="character" w:customStyle="1" w:styleId="Plattetekst2Char">
    <w:name w:val="Platte tekst 2 Char"/>
    <w:basedOn w:val="Standaardalinea-lettertype"/>
    <w:link w:val="Plattetekst2"/>
    <w:uiPriority w:val="99"/>
    <w:rsid w:val="00AA1D8D"/>
  </w:style>
  <w:style w:type="paragraph" w:styleId="Plattetekst3">
    <w:name w:val="Body Text 3"/>
    <w:basedOn w:val="Standaard"/>
    <w:link w:val="Plattetekst3Char"/>
    <w:uiPriority w:val="99"/>
    <w:unhideWhenUsed/>
    <w:rsid w:val="00AA1D8D"/>
    <w:pPr>
      <w:spacing w:after="120"/>
    </w:pPr>
    <w:rPr>
      <w:sz w:val="16"/>
      <w:szCs w:val="16"/>
    </w:rPr>
  </w:style>
  <w:style w:type="character" w:customStyle="1" w:styleId="Plattetekst3Char">
    <w:name w:val="Platte tekst 3 Char"/>
    <w:basedOn w:val="Standaardalinea-lettertype"/>
    <w:link w:val="Plattetekst3"/>
    <w:uiPriority w:val="99"/>
    <w:rsid w:val="00AA1D8D"/>
    <w:rPr>
      <w:sz w:val="16"/>
      <w:szCs w:val="16"/>
    </w:rPr>
  </w:style>
  <w:style w:type="paragraph" w:styleId="Lijst">
    <w:name w:val="List"/>
    <w:basedOn w:val="Standaard"/>
    <w:uiPriority w:val="99"/>
    <w:unhideWhenUsed/>
    <w:rsid w:val="00AA1D8D"/>
    <w:pPr>
      <w:ind w:left="360" w:hanging="360"/>
      <w:contextualSpacing/>
    </w:pPr>
  </w:style>
  <w:style w:type="paragraph" w:styleId="Lijst2">
    <w:name w:val="List 2"/>
    <w:basedOn w:val="Standaard"/>
    <w:uiPriority w:val="99"/>
    <w:unhideWhenUsed/>
    <w:rsid w:val="00326F90"/>
    <w:pPr>
      <w:ind w:left="720" w:hanging="360"/>
      <w:contextualSpacing/>
    </w:pPr>
  </w:style>
  <w:style w:type="paragraph" w:styleId="Lijst3">
    <w:name w:val="List 3"/>
    <w:basedOn w:val="Standaard"/>
    <w:uiPriority w:val="99"/>
    <w:unhideWhenUsed/>
    <w:rsid w:val="00326F90"/>
    <w:pPr>
      <w:ind w:left="1080" w:hanging="360"/>
      <w:contextualSpacing/>
    </w:pPr>
  </w:style>
  <w:style w:type="paragraph" w:styleId="Lijstopsomteken">
    <w:name w:val="List Bullet"/>
    <w:basedOn w:val="Standaard"/>
    <w:uiPriority w:val="99"/>
    <w:unhideWhenUsed/>
    <w:rsid w:val="00326F90"/>
    <w:pPr>
      <w:numPr>
        <w:numId w:val="1"/>
      </w:numPr>
      <w:contextualSpacing/>
    </w:pPr>
  </w:style>
  <w:style w:type="paragraph" w:styleId="Lijstopsomteken2">
    <w:name w:val="List Bullet 2"/>
    <w:basedOn w:val="Standaard"/>
    <w:uiPriority w:val="99"/>
    <w:unhideWhenUsed/>
    <w:rsid w:val="00326F90"/>
    <w:pPr>
      <w:numPr>
        <w:numId w:val="2"/>
      </w:numPr>
      <w:contextualSpacing/>
    </w:pPr>
  </w:style>
  <w:style w:type="paragraph" w:styleId="Lijstopsomteken3">
    <w:name w:val="List Bullet 3"/>
    <w:basedOn w:val="Standaard"/>
    <w:uiPriority w:val="99"/>
    <w:unhideWhenUsed/>
    <w:rsid w:val="00326F90"/>
    <w:pPr>
      <w:numPr>
        <w:numId w:val="3"/>
      </w:numPr>
      <w:contextualSpacing/>
    </w:pPr>
  </w:style>
  <w:style w:type="paragraph" w:styleId="Lijstnummering">
    <w:name w:val="List Number"/>
    <w:basedOn w:val="Standaard"/>
    <w:uiPriority w:val="99"/>
    <w:unhideWhenUsed/>
    <w:rsid w:val="00326F90"/>
    <w:pPr>
      <w:numPr>
        <w:numId w:val="5"/>
      </w:numPr>
      <w:contextualSpacing/>
    </w:pPr>
  </w:style>
  <w:style w:type="paragraph" w:styleId="Lijstnummering2">
    <w:name w:val="List Number 2"/>
    <w:basedOn w:val="Standaard"/>
    <w:uiPriority w:val="99"/>
    <w:unhideWhenUsed/>
    <w:rsid w:val="0029639D"/>
    <w:pPr>
      <w:numPr>
        <w:numId w:val="6"/>
      </w:numPr>
      <w:contextualSpacing/>
    </w:pPr>
  </w:style>
  <w:style w:type="paragraph" w:styleId="Lijstnummering3">
    <w:name w:val="List Number 3"/>
    <w:basedOn w:val="Standaard"/>
    <w:uiPriority w:val="99"/>
    <w:unhideWhenUsed/>
    <w:rsid w:val="0029639D"/>
    <w:pPr>
      <w:numPr>
        <w:numId w:val="7"/>
      </w:numPr>
      <w:contextualSpacing/>
    </w:pPr>
  </w:style>
  <w:style w:type="paragraph" w:styleId="Lijstvoortzetting">
    <w:name w:val="List Continue"/>
    <w:basedOn w:val="Standaard"/>
    <w:uiPriority w:val="99"/>
    <w:unhideWhenUsed/>
    <w:rsid w:val="0029639D"/>
    <w:pPr>
      <w:spacing w:after="120"/>
      <w:ind w:left="360"/>
      <w:contextualSpacing/>
    </w:pPr>
  </w:style>
  <w:style w:type="paragraph" w:styleId="Lijstvoortzetting2">
    <w:name w:val="List Continue 2"/>
    <w:basedOn w:val="Standaard"/>
    <w:uiPriority w:val="99"/>
    <w:unhideWhenUsed/>
    <w:rsid w:val="0029639D"/>
    <w:pPr>
      <w:spacing w:after="120"/>
      <w:ind w:left="720"/>
      <w:contextualSpacing/>
    </w:pPr>
  </w:style>
  <w:style w:type="paragraph" w:styleId="Lijstvoortzetting3">
    <w:name w:val="List Continue 3"/>
    <w:basedOn w:val="Standaard"/>
    <w:uiPriority w:val="99"/>
    <w:unhideWhenUsed/>
    <w:rsid w:val="0029639D"/>
    <w:pPr>
      <w:spacing w:after="120"/>
      <w:ind w:left="1080"/>
      <w:contextualSpacing/>
    </w:pPr>
  </w:style>
  <w:style w:type="paragraph" w:styleId="Macrotekst">
    <w:name w:val="macro"/>
    <w:link w:val="Macroteks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kstChar">
    <w:name w:val="Macrotekst Char"/>
    <w:basedOn w:val="Standaardalinea-lettertype"/>
    <w:link w:val="Macrotekst"/>
    <w:uiPriority w:val="99"/>
    <w:rsid w:val="0029639D"/>
    <w:rPr>
      <w:rFonts w:ascii="Courier" w:hAnsi="Courier"/>
      <w:sz w:val="20"/>
      <w:szCs w:val="20"/>
    </w:rPr>
  </w:style>
  <w:style w:type="paragraph" w:styleId="Citaat">
    <w:name w:val="Quote"/>
    <w:basedOn w:val="Standaard"/>
    <w:next w:val="Standaard"/>
    <w:link w:val="CitaatChar"/>
    <w:uiPriority w:val="29"/>
    <w:qFormat/>
    <w:rsid w:val="00FC693F"/>
    <w:rPr>
      <w:i/>
      <w:iCs/>
      <w:color w:val="000000" w:themeColor="text1"/>
    </w:rPr>
  </w:style>
  <w:style w:type="character" w:customStyle="1" w:styleId="CitaatChar">
    <w:name w:val="Citaat Char"/>
    <w:basedOn w:val="Standaardalinea-lettertype"/>
    <w:link w:val="Citaat"/>
    <w:uiPriority w:val="29"/>
    <w:rsid w:val="00FC693F"/>
    <w:rPr>
      <w:i/>
      <w:iCs/>
      <w:color w:val="000000" w:themeColor="text1"/>
    </w:rPr>
  </w:style>
  <w:style w:type="character" w:customStyle="1" w:styleId="Kop4Char">
    <w:name w:val="Kop 4 Char"/>
    <w:basedOn w:val="Standaardalinea-lettertype"/>
    <w:link w:val="Kop4"/>
    <w:uiPriority w:val="9"/>
    <w:semiHidden/>
    <w:rsid w:val="00FC693F"/>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FC693F"/>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FC693F"/>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FC693F"/>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FC693F"/>
    <w:rPr>
      <w:rFonts w:asciiTheme="majorHAnsi" w:eastAsiaTheme="majorEastAsia" w:hAnsiTheme="majorHAnsi" w:cstheme="majorBidi"/>
      <w:color w:val="4F81BD" w:themeColor="accent1"/>
      <w:sz w:val="20"/>
      <w:szCs w:val="20"/>
    </w:rPr>
  </w:style>
  <w:style w:type="character" w:customStyle="1" w:styleId="Kop9Char">
    <w:name w:val="Kop 9 Char"/>
    <w:basedOn w:val="Standaardalinea-lettertype"/>
    <w:link w:val="Kop9"/>
    <w:uiPriority w:val="9"/>
    <w:semiHidden/>
    <w:rsid w:val="00FC693F"/>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FC693F"/>
    <w:pPr>
      <w:spacing w:line="240" w:lineRule="auto"/>
    </w:pPr>
    <w:rPr>
      <w:b/>
      <w:bCs/>
      <w:color w:val="4F81BD" w:themeColor="accent1"/>
      <w:sz w:val="18"/>
      <w:szCs w:val="18"/>
    </w:rPr>
  </w:style>
  <w:style w:type="character" w:styleId="Zwaar">
    <w:name w:val="Strong"/>
    <w:basedOn w:val="Standaardalinea-lettertype"/>
    <w:uiPriority w:val="22"/>
    <w:qFormat/>
    <w:rsid w:val="00FC693F"/>
    <w:rPr>
      <w:b/>
      <w:bCs/>
    </w:rPr>
  </w:style>
  <w:style w:type="character" w:styleId="Nadruk">
    <w:name w:val="Emphasis"/>
    <w:basedOn w:val="Standaardalinea-lettertype"/>
    <w:uiPriority w:val="20"/>
    <w:qFormat/>
    <w:rsid w:val="00FC693F"/>
    <w:rPr>
      <w:i/>
      <w:iCs/>
    </w:rPr>
  </w:style>
  <w:style w:type="paragraph" w:styleId="Duidelijkcitaat">
    <w:name w:val="Intense Quote"/>
    <w:basedOn w:val="Standaard"/>
    <w:next w:val="Standaard"/>
    <w:link w:val="Duidelijkcitaa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FC693F"/>
    <w:rPr>
      <w:b/>
      <w:bCs/>
      <w:i/>
      <w:iCs/>
      <w:color w:val="4F81BD" w:themeColor="accent1"/>
    </w:rPr>
  </w:style>
  <w:style w:type="character" w:styleId="Subtielebenadrukking">
    <w:name w:val="Subtle Emphasis"/>
    <w:basedOn w:val="Standaardalinea-lettertype"/>
    <w:uiPriority w:val="19"/>
    <w:qFormat/>
    <w:rsid w:val="00FC693F"/>
    <w:rPr>
      <w:i/>
      <w:iCs/>
      <w:color w:val="808080" w:themeColor="text1" w:themeTint="7F"/>
    </w:rPr>
  </w:style>
  <w:style w:type="character" w:styleId="Intensievebenadrukking">
    <w:name w:val="Intense Emphasis"/>
    <w:basedOn w:val="Standaardalinea-lettertype"/>
    <w:uiPriority w:val="21"/>
    <w:qFormat/>
    <w:rsid w:val="00FC693F"/>
    <w:rPr>
      <w:b/>
      <w:bCs/>
      <w:i/>
      <w:iCs/>
      <w:color w:val="4F81BD" w:themeColor="accent1"/>
    </w:rPr>
  </w:style>
  <w:style w:type="character" w:styleId="Subtieleverwijzing">
    <w:name w:val="Subtle Reference"/>
    <w:basedOn w:val="Standaardalinea-lettertype"/>
    <w:uiPriority w:val="31"/>
    <w:qFormat/>
    <w:rsid w:val="00FC693F"/>
    <w:rPr>
      <w:smallCaps/>
      <w:color w:val="C0504D" w:themeColor="accent2"/>
      <w:u w:val="single"/>
    </w:rPr>
  </w:style>
  <w:style w:type="character" w:styleId="Intensieveverwijzing">
    <w:name w:val="Intense Reference"/>
    <w:basedOn w:val="Standaardalinea-lettertype"/>
    <w:uiPriority w:val="32"/>
    <w:qFormat/>
    <w:rsid w:val="00FC693F"/>
    <w:rPr>
      <w:b/>
      <w:bCs/>
      <w:smallCaps/>
      <w:color w:val="C0504D" w:themeColor="accent2"/>
      <w:spacing w:val="5"/>
      <w:u w:val="single"/>
    </w:rPr>
  </w:style>
  <w:style w:type="character" w:styleId="Titelvanboek">
    <w:name w:val="Book Title"/>
    <w:basedOn w:val="Standaardalinea-lettertype"/>
    <w:uiPriority w:val="33"/>
    <w:qFormat/>
    <w:rsid w:val="00FC693F"/>
    <w:rPr>
      <w:b/>
      <w:bCs/>
      <w:smallCaps/>
      <w:spacing w:val="5"/>
    </w:rPr>
  </w:style>
  <w:style w:type="paragraph" w:styleId="Kopvaninhoudsopgave">
    <w:name w:val="TOC Heading"/>
    <w:basedOn w:val="Kop1"/>
    <w:next w:val="Standaard"/>
    <w:uiPriority w:val="39"/>
    <w:semiHidden/>
    <w:unhideWhenUsed/>
    <w:qFormat/>
    <w:rsid w:val="00FC693F"/>
    <w:pPr>
      <w:outlineLvl w:val="9"/>
    </w:pPr>
  </w:style>
  <w:style w:type="table" w:styleId="Tabelraster">
    <w:name w:val="Table Grid"/>
    <w:basedOn w:val="Standaardtabe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
    <w:name w:val="Light Shading"/>
    <w:basedOn w:val="Standaardtabe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chtraster">
    <w:name w:val="Light Grid"/>
    <w:basedOn w:val="Standaardtabe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Gemiddeldearcering1">
    <w:name w:val="Medium Shading 1"/>
    <w:basedOn w:val="Standaardtabe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raster1">
    <w:name w:val="Medium Grid 1"/>
    <w:basedOn w:val="Standaardtabe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onkerelijst">
    <w:name w:val="Dark List"/>
    <w:basedOn w:val="Standaardtabe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Kleurrijkearcering">
    <w:name w:val="Colorful Shading"/>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raster">
    <w:name w:val="Colorful Grid"/>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468</Words>
  <Characters>2578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Ermin Sehic</cp:lastModifiedBy>
  <cp:revision>2</cp:revision>
  <dcterms:created xsi:type="dcterms:W3CDTF">2024-06-11T19:50:00Z</dcterms:created>
  <dcterms:modified xsi:type="dcterms:W3CDTF">2024-06-11T19:50:00Z</dcterms:modified>
  <cp:category/>
</cp:coreProperties>
</file>